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- 试题</w:t>
      </w:r>
    </w:p>
    <w:p>
      <w:r>
        <w:t>根据您提供的文档内容，似乎是一份关于天津仁爱学院本科生毕业设计（论文）开题报告的相关信息。由于文档的具体内容没有提供，我将基于“毕业设计（论文）开题报告”的常见结构和要素来设计一份试卷，涵盖选择题、填空题、简答题等题型。</w:t>
      </w:r>
    </w:p>
    <w:p>
      <w:r>
        <w:t>---</w:t>
      </w:r>
    </w:p>
    <w:p>
      <w:r>
        <w:t>### **天津仁爱学院毕业设计（论文）开题报告考试卷**</w:t>
      </w:r>
    </w:p>
    <w:p>
      <w:r>
        <w:t>**姓名：__________ 学号：__________ 班级：__________**</w:t>
      </w:r>
    </w:p>
    <w:p>
      <w:r>
        <w:t>**一、选择题（每题2分，共20分）**</w:t>
      </w:r>
    </w:p>
    <w:p>
      <w:r>
        <w:t>1. 毕业设计（论文）开题报告的主要目的是什么？</w:t>
      </w:r>
    </w:p>
    <w:p>
      <w:r>
        <w:t xml:space="preserve">   A) 展示个人研究成果  </w:t>
      </w:r>
    </w:p>
    <w:p>
      <w:r>
        <w:t xml:space="preserve">   B) 为毕业答辩做准备  </w:t>
      </w:r>
    </w:p>
    <w:p>
      <w:r>
        <w:t xml:space="preserve">   C) 制定研究计划并获得导师批准  </w:t>
      </w:r>
    </w:p>
    <w:p>
      <w:r>
        <w:t xml:space="preserve">   D) 完成学术写作训练  </w:t>
      </w:r>
    </w:p>
    <w:p>
      <w:r>
        <w:t>2. 开题报告通常包括哪些部分？（多选）</w:t>
      </w:r>
    </w:p>
    <w:p>
      <w:r>
        <w:t xml:space="preserve">   A) 研究背景与意义  </w:t>
      </w:r>
    </w:p>
    <w:p>
      <w:r>
        <w:t xml:space="preserve">   B) 国内外研究现状  </w:t>
      </w:r>
    </w:p>
    <w:p>
      <w:r>
        <w:t xml:space="preserve">   C) 研究目标与内容  </w:t>
      </w:r>
    </w:p>
    <w:p>
      <w:r>
        <w:t xml:space="preserve">   D) 技术路线与方法  </w:t>
      </w:r>
    </w:p>
    <w:p>
      <w:r>
        <w:t>3. 在撰写开题报告时，以下哪个步骤是必不可少的？</w:t>
      </w:r>
    </w:p>
    <w:p>
      <w:r>
        <w:t xml:space="preserve">   A) 文献综述  </w:t>
      </w:r>
    </w:p>
    <w:p>
      <w:r>
        <w:t xml:space="preserve">   B) 实验设计  </w:t>
      </w:r>
    </w:p>
    <w:p>
      <w:r>
        <w:t xml:space="preserve">   C) 数据分析  </w:t>
      </w:r>
    </w:p>
    <w:p>
      <w:r>
        <w:t xml:space="preserve">   D) 论文答辩  </w:t>
      </w:r>
    </w:p>
    <w:p>
      <w:r>
        <w:t>4. 下列哪一项不是开题报告中的关键组成部分？</w:t>
      </w:r>
    </w:p>
    <w:p>
      <w:r>
        <w:t xml:space="preserve">   A) 研究问题陈述  </w:t>
      </w:r>
    </w:p>
    <w:p>
      <w:r>
        <w:t xml:space="preserve">   B) 研究假设  </w:t>
      </w:r>
    </w:p>
    <w:p>
      <w:r>
        <w:t xml:space="preserve">   C) 参考文献列表  </w:t>
      </w:r>
    </w:p>
    <w:p>
      <w:r>
        <w:t xml:space="preserve">   D) 实验结果  </w:t>
      </w:r>
    </w:p>
    <w:p>
      <w:r>
        <w:t>5. 毕业设计（论文）选题的原则是什么？</w:t>
      </w:r>
    </w:p>
    <w:p>
      <w:r>
        <w:t xml:space="preserve">   A) 个人兴趣为主  </w:t>
      </w:r>
    </w:p>
    <w:p>
      <w:r>
        <w:t xml:space="preserve">   B) 导师指定题目  </w:t>
      </w:r>
    </w:p>
    <w:p>
      <w:r>
        <w:t xml:space="preserve">   C) 结合专业方向和个人能力  </w:t>
      </w:r>
    </w:p>
    <w:p>
      <w:r>
        <w:t xml:space="preserve">   D) 随机抽取题目  </w:t>
      </w:r>
    </w:p>
    <w:p>
      <w:r>
        <w:t>---</w:t>
      </w:r>
    </w:p>
    <w:p>
      <w:r>
        <w:t>**二、填空题（每空2分，共20分）**</w:t>
      </w:r>
    </w:p>
    <w:p>
      <w:r>
        <w:t>6. 毕业设计（论文）的开题报告一般由______、______、______等几个主要部分组成。</w:t>
      </w:r>
    </w:p>
    <w:p>
      <w:r>
        <w:t>7. 在撰写开题报告之前，学生需要进行充分的______工作，以确保选题具有创新性和可行性。</w:t>
      </w:r>
    </w:p>
    <w:p>
      <w:r>
        <w:t>8. 开题报告中应明确指出研究的______和______，以便后续工作的顺利开展。</w:t>
      </w:r>
    </w:p>
    <w:p>
      <w:r>
        <w:t>9. 毕业设计（论文）的指导教师在开题报告审核过程中起到______作用。</w:t>
      </w:r>
    </w:p>
    <w:p>
      <w:r>
        <w:t>10. 开题报告完成后，学生需向导师提交报告，并通过______程序才能正式进入毕业设计阶段。</w:t>
      </w:r>
    </w:p>
    <w:p>
      <w:r>
        <w:t>---</w:t>
      </w:r>
    </w:p>
    <w:p>
      <w:r>
        <w:t>**三、简答题（每题10分，共40分）**</w:t>
      </w:r>
    </w:p>
    <w:p>
      <w:r>
        <w:t>11. 简述毕业设计（论文）开题报告的重要性及其主要内容。</w:t>
      </w:r>
    </w:p>
    <w:p>
      <w:r>
        <w:t>12. 如何有效地进行文献综述，确保开题报告的质量？</w:t>
      </w:r>
    </w:p>
    <w:p>
      <w:r>
        <w:t>13. 请举例说明如何合理设定毕业设计（论文）的研究目标与内容？</w:t>
      </w:r>
    </w:p>
    <w:p>
      <w:r>
        <w:t>14. 在开题报告中，技术路线与方法的选择依据是什么？请结合实际案例说明。</w:t>
      </w:r>
    </w:p>
    <w:p>
      <w:r>
        <w:t>---</w:t>
      </w:r>
    </w:p>
    <w:p>
      <w:r>
        <w:t>**四、论述题（每题20分，共20分）**</w:t>
      </w:r>
    </w:p>
    <w:p>
      <w:r>
        <w:t>15. 结合自身情况，谈谈你在准备毕业设计（论文）开题报告过程中的体会和收获。重点阐述你是如何克服困难、完成任务的，并对未来的学习或工作提出展望。</w:t>
      </w:r>
    </w:p>
    <w:p>
      <w:r>
        <w:t>---</w:t>
      </w:r>
    </w:p>
    <w:p>
      <w:r>
        <w:t>**附加题（10分）**</w:t>
      </w:r>
    </w:p>
    <w:p>
      <w:r>
        <w:t>16. 如果你发现自己的毕业设计（论文）选题存在较大偏差或无法继续进行，应该如何处理？请详细说明应对措施及理由。</w:t>
      </w:r>
    </w:p>
    <w:p>
      <w:r>
        <w:t>---</w:t>
      </w:r>
    </w:p>
    <w:p>
      <w:r>
        <w:t>以上是一份基于“毕业设计（论文）开题报告”内容设计的模拟试卷，涵盖了选择题、填空题、简答题以及论述题等多种题型，旨在全面考察学生对开题报告的理解和应用能力。希望这份试卷能够帮助您更好地评估学生的知识掌握程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